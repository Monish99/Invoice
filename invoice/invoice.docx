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76200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Genplus Training and Consulting</w:t>
      </w:r>
    </w:p>
    <w:p>
      <w:r>
        <w:t>Name(As given in Bank) : Monish</w:t>
      </w:r>
    </w:p>
    <w:p>
      <w:r>
        <w:t>Bank Account Number : 989890002989</w:t>
      </w:r>
    </w:p>
    <w:p>
      <w:r>
        <w:t>IFSC : SB0002</w:t>
      </w:r>
    </w:p>
    <w:p>
      <w:r>
        <w:t>PAN Number : PA890867</w:t>
      </w:r>
    </w:p>
    <w:p>
      <w:r>
        <w:t>Bank Name : State Bank</w:t>
      </w:r>
    </w:p>
    <w:p>
      <w:r>
        <w:t>Phone Number :  9898789879</w:t>
      </w:r>
    </w:p>
    <w:p>
      <w:r>
        <w:t>Email : monishraj350@gmail.com</w:t>
      </w:r>
    </w:p>
    <w:p>
      <w:r>
        <w:t>Based Location : Banglore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College</w:t>
            </w:r>
          </w:p>
        </w:tc>
        <w:tc>
          <w:tcPr>
            <w:tcW w:type="dxa" w:w="1728"/>
          </w:tcPr>
          <w:p>
            <w:r>
              <w:t>Fees/day</w:t>
            </w:r>
          </w:p>
        </w:tc>
        <w:tc>
          <w:tcPr>
            <w:tcW w:type="dxa" w:w="1728"/>
          </w:tcPr>
          <w:p>
            <w:r>
              <w:t>Travel Allowance</w:t>
            </w:r>
          </w:p>
        </w:tc>
        <w:tc>
          <w:tcPr>
            <w:tcW w:type="dxa" w:w="1728"/>
          </w:tcPr>
          <w:p>
            <w:r>
              <w:t>Food Allowance</w:t>
            </w:r>
          </w:p>
        </w:tc>
      </w:tr>
      <w:tr>
        <w:tc>
          <w:tcPr>
            <w:tcW w:type="dxa" w:w="1728"/>
          </w:tcPr>
          <w:p>
            <w:r>
              <w:t>5/04/2021</w:t>
            </w:r>
          </w:p>
        </w:tc>
        <w:tc>
          <w:tcPr>
            <w:tcW w:type="dxa" w:w="1728"/>
          </w:tcPr>
          <w:p>
            <w:r>
              <w:t>SJBIT</w:t>
            </w:r>
          </w:p>
        </w:tc>
        <w:tc>
          <w:tcPr>
            <w:tcW w:type="dxa" w:w="1728"/>
          </w:tcPr>
          <w:p>
            <w:r>
              <w:t>3500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6/04/2021</w:t>
            </w:r>
          </w:p>
        </w:tc>
        <w:tc>
          <w:tcPr>
            <w:tcW w:type="dxa" w:w="1728"/>
          </w:tcPr>
          <w:p>
            <w:r>
              <w:t>SJBIT</w:t>
            </w:r>
          </w:p>
        </w:tc>
        <w:tc>
          <w:tcPr>
            <w:tcW w:type="dxa" w:w="1728"/>
          </w:tcPr>
          <w:p>
            <w:r>
              <w:t>3500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7/04/2021</w:t>
            </w:r>
          </w:p>
        </w:tc>
        <w:tc>
          <w:tcPr>
            <w:tcW w:type="dxa" w:w="1728"/>
          </w:tcPr>
          <w:p>
            <w:r>
              <w:t>SJBIT</w:t>
            </w:r>
          </w:p>
        </w:tc>
        <w:tc>
          <w:tcPr>
            <w:tcW w:type="dxa" w:w="1728"/>
          </w:tcPr>
          <w:p>
            <w:r>
              <w:t>3500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8/04/2021</w:t>
            </w:r>
          </w:p>
        </w:tc>
        <w:tc>
          <w:tcPr>
            <w:tcW w:type="dxa" w:w="1728"/>
          </w:tcPr>
          <w:p>
            <w:r>
              <w:t>SJBIT</w:t>
            </w:r>
          </w:p>
        </w:tc>
        <w:tc>
          <w:tcPr>
            <w:tcW w:type="dxa" w:w="1728"/>
          </w:tcPr>
          <w:p>
            <w:r>
              <w:t>3500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9/04/2021</w:t>
            </w:r>
          </w:p>
        </w:tc>
        <w:tc>
          <w:tcPr>
            <w:tcW w:type="dxa" w:w="1728"/>
          </w:tcPr>
          <w:p>
            <w:r>
              <w:t>SJBIT</w:t>
            </w:r>
          </w:p>
        </w:tc>
        <w:tc>
          <w:tcPr>
            <w:tcW w:type="dxa" w:w="1728"/>
          </w:tcPr>
          <w:p>
            <w:r>
              <w:t>3500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10/04/2021</w:t>
            </w:r>
          </w:p>
        </w:tc>
        <w:tc>
          <w:tcPr>
            <w:tcW w:type="dxa" w:w="1728"/>
          </w:tcPr>
          <w:p>
            <w:r>
              <w:t>SJBIT</w:t>
            </w:r>
          </w:p>
        </w:tc>
        <w:tc>
          <w:tcPr>
            <w:tcW w:type="dxa" w:w="1728"/>
          </w:tcPr>
          <w:p>
            <w:r>
              <w:t>3500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11/04/2021</w:t>
            </w:r>
          </w:p>
        </w:tc>
        <w:tc>
          <w:tcPr>
            <w:tcW w:type="dxa" w:w="1728"/>
          </w:tcPr>
          <w:p>
            <w:r>
              <w:t>SJBIT</w:t>
            </w:r>
          </w:p>
        </w:tc>
        <w:tc>
          <w:tcPr>
            <w:tcW w:type="dxa" w:w="1728"/>
          </w:tcPr>
          <w:p>
            <w:r>
              <w:t>3500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24500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Grand Total</w:t>
            </w:r>
          </w:p>
        </w:tc>
        <w:tc>
          <w:tcPr>
            <w:tcW w:type="dxa" w:w="1728"/>
          </w:tcPr>
          <w:p>
            <w:r>
              <w:t>26500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